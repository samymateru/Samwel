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F4719" w14:textId="2F71B3DF" w:rsidR="00D520DF" w:rsidRDefault="00E5113C">
      <w:bookmarkStart w:id="0" w:name="_Hlk210228612"/>
      <w:r>
        <w:t>{{</w:t>
      </w:r>
      <w:proofErr w:type="spellStart"/>
      <w:r>
        <w:t>audit_background</w:t>
      </w:r>
      <w:proofErr w:type="spellEnd"/>
      <w:r>
        <w:t>}}</w:t>
      </w:r>
    </w:p>
    <w:p w14:paraId="6B977314" w14:textId="77777777" w:rsidR="00D520DF" w:rsidRDefault="00D520DF"/>
    <w:tbl>
      <w:tblPr>
        <w:tblStyle w:val="TableGrid"/>
        <w:tblW w:w="9419" w:type="dxa"/>
        <w:jc w:val="center"/>
        <w:tblLook w:val="04A0" w:firstRow="1" w:lastRow="0" w:firstColumn="1" w:lastColumn="0" w:noHBand="0" w:noVBand="1"/>
      </w:tblPr>
      <w:tblGrid>
        <w:gridCol w:w="3041"/>
        <w:gridCol w:w="6378"/>
      </w:tblGrid>
      <w:tr w:rsidR="00D520DF" w:rsidRPr="00D520DF" w14:paraId="7149946E" w14:textId="77777777" w:rsidTr="003D44B0">
        <w:trPr>
          <w:trHeight w:val="2583"/>
          <w:jc w:val="center"/>
        </w:trPr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C668B1E" w14:textId="77777777" w:rsidR="00D520DF" w:rsidRPr="00D520DF" w:rsidRDefault="00D520DF" w:rsidP="00D520DF">
            <w:pPr>
              <w:spacing w:after="200" w:line="276" w:lineRule="auto"/>
              <w:rPr>
                <w:b/>
              </w:rPr>
            </w:pPr>
            <w:r w:rsidRPr="00D520DF">
              <w:rPr>
                <w:b/>
              </w:rPr>
              <w:t>Key Legislations</w:t>
            </w:r>
          </w:p>
          <w:p w14:paraId="04F3E9A6" w14:textId="77777777" w:rsidR="00D520DF" w:rsidRPr="00D520DF" w:rsidRDefault="00D520DF" w:rsidP="00D520DF">
            <w:pPr>
              <w:spacing w:after="200" w:line="276" w:lineRule="auto"/>
              <w:rPr>
                <w:b/>
              </w:rPr>
            </w:pPr>
          </w:p>
          <w:p w14:paraId="1C574093" w14:textId="77777777" w:rsidR="00D520DF" w:rsidRPr="00D520DF" w:rsidRDefault="00D520DF" w:rsidP="00D520DF">
            <w:pPr>
              <w:spacing w:after="200" w:line="276" w:lineRule="auto"/>
            </w:pPr>
            <w:r w:rsidRPr="00D520DF">
              <w:rPr>
                <w:noProof/>
              </w:rPr>
              <w:drawing>
                <wp:inline distT="0" distB="0" distL="0" distR="0" wp14:anchorId="2ED023D7" wp14:editId="01FBCDE5">
                  <wp:extent cx="800100" cy="800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514E0" w14:textId="77777777" w:rsidR="00D520DF" w:rsidRPr="00D520DF" w:rsidRDefault="00D520DF" w:rsidP="00D520DF">
            <w:pPr>
              <w:spacing w:after="200" w:line="276" w:lineRule="auto"/>
            </w:pPr>
            <w:r w:rsidRPr="00D520DF">
              <w:t>{{</w:t>
            </w:r>
            <w:proofErr w:type="spellStart"/>
            <w:r w:rsidRPr="00D520DF">
              <w:t>key_legislations</w:t>
            </w:r>
            <w:proofErr w:type="spellEnd"/>
            <w:r w:rsidRPr="00D520DF">
              <w:t>}}</w:t>
            </w:r>
          </w:p>
          <w:p w14:paraId="0D0ECE8A" w14:textId="77777777" w:rsidR="00D520DF" w:rsidRPr="00D520DF" w:rsidRDefault="00D520DF" w:rsidP="00D520DF">
            <w:pPr>
              <w:spacing w:after="200" w:line="276" w:lineRule="auto"/>
            </w:pPr>
          </w:p>
          <w:p w14:paraId="0C162C99" w14:textId="77777777" w:rsidR="00D520DF" w:rsidRPr="00D520DF" w:rsidRDefault="00D520DF" w:rsidP="00D520DF">
            <w:pPr>
              <w:spacing w:after="200" w:line="276" w:lineRule="auto"/>
            </w:pPr>
          </w:p>
          <w:p w14:paraId="49B9A05B" w14:textId="77777777" w:rsidR="00D520DF" w:rsidRPr="00D520DF" w:rsidRDefault="00D520DF" w:rsidP="00D520DF">
            <w:pPr>
              <w:spacing w:after="200" w:line="276" w:lineRule="auto"/>
            </w:pPr>
          </w:p>
        </w:tc>
      </w:tr>
    </w:tbl>
    <w:p w14:paraId="4CD4C036" w14:textId="48E81F71" w:rsidR="00D520DF" w:rsidRDefault="00D520DF"/>
    <w:p w14:paraId="0C0B102A" w14:textId="77777777" w:rsidR="00D520DF" w:rsidRDefault="00D520DF"/>
    <w:tbl>
      <w:tblPr>
        <w:tblStyle w:val="TableGrid"/>
        <w:tblW w:w="9419" w:type="dxa"/>
        <w:jc w:val="center"/>
        <w:tblLook w:val="04A0" w:firstRow="1" w:lastRow="0" w:firstColumn="1" w:lastColumn="0" w:noHBand="0" w:noVBand="1"/>
      </w:tblPr>
      <w:tblGrid>
        <w:gridCol w:w="3041"/>
        <w:gridCol w:w="6378"/>
      </w:tblGrid>
      <w:tr w:rsidR="00D520DF" w14:paraId="622777F9" w14:textId="77777777" w:rsidTr="003D44B0">
        <w:trPr>
          <w:trHeight w:val="2583"/>
          <w:jc w:val="center"/>
        </w:trPr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65F8AD0" w14:textId="77777777" w:rsidR="00D520DF" w:rsidRDefault="00D520DF" w:rsidP="003D44B0">
            <w:pPr>
              <w:jc w:val="center"/>
              <w:rPr>
                <w:rFonts w:ascii="Arial" w:hAnsi="Arial" w:cs="Arial"/>
                <w:b/>
                <w:noProof/>
                <w:lang w:eastAsia="en-GB"/>
              </w:rPr>
            </w:pPr>
            <w:r>
              <w:rPr>
                <w:rFonts w:ascii="Arial" w:hAnsi="Arial" w:cs="Arial"/>
                <w:b/>
                <w:noProof/>
                <w:lang w:eastAsia="en-GB"/>
              </w:rPr>
              <w:t>Key Changes</w:t>
            </w:r>
          </w:p>
          <w:p w14:paraId="5A5D1B1D" w14:textId="77777777" w:rsidR="00D520DF" w:rsidRPr="00B9720E" w:rsidRDefault="00D520DF" w:rsidP="003D44B0">
            <w:pPr>
              <w:jc w:val="center"/>
              <w:rPr>
                <w:rFonts w:ascii="Arial" w:hAnsi="Arial" w:cs="Arial"/>
                <w:b/>
                <w:noProof/>
                <w:lang w:eastAsia="en-GB"/>
              </w:rPr>
            </w:pPr>
          </w:p>
          <w:p w14:paraId="40E6014D" w14:textId="77777777" w:rsidR="00D520DF" w:rsidRDefault="00D520DF" w:rsidP="003D44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326A8B" wp14:editId="6C2E1D3A">
                  <wp:extent cx="762000" cy="762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B1AD" w14:textId="77777777" w:rsidR="00D520DF" w:rsidRDefault="00D520DF" w:rsidP="003D44B0">
            <w:r>
              <w:t>{{</w:t>
            </w:r>
            <w:proofErr w:type="spellStart"/>
            <w:r>
              <w:t>key_changes</w:t>
            </w:r>
            <w:proofErr w:type="spellEnd"/>
            <w:r>
              <w:t>}}</w:t>
            </w:r>
          </w:p>
          <w:p w14:paraId="11C9175C" w14:textId="77777777" w:rsidR="00D520DF" w:rsidRDefault="00D520DF" w:rsidP="003D44B0"/>
          <w:p w14:paraId="6A91F245" w14:textId="77777777" w:rsidR="00D520DF" w:rsidRDefault="00D520DF" w:rsidP="003D44B0"/>
          <w:p w14:paraId="7C0836B3" w14:textId="77777777" w:rsidR="00D520DF" w:rsidRDefault="00D520DF" w:rsidP="003D44B0"/>
        </w:tc>
      </w:tr>
    </w:tbl>
    <w:p w14:paraId="33029EE6" w14:textId="00618B12" w:rsidR="00D520DF" w:rsidRDefault="00D520DF" w:rsidP="00D520DF">
      <w:pPr>
        <w:jc w:val="center"/>
      </w:pPr>
    </w:p>
    <w:p w14:paraId="3920D49B" w14:textId="77777777" w:rsidR="00D520DF" w:rsidRDefault="00D520DF" w:rsidP="00D520DF">
      <w:pPr>
        <w:jc w:val="center"/>
      </w:pPr>
    </w:p>
    <w:tbl>
      <w:tblPr>
        <w:tblStyle w:val="TableGrid"/>
        <w:tblW w:w="9419" w:type="dxa"/>
        <w:jc w:val="center"/>
        <w:tblLook w:val="04A0" w:firstRow="1" w:lastRow="0" w:firstColumn="1" w:lastColumn="0" w:noHBand="0" w:noVBand="1"/>
      </w:tblPr>
      <w:tblGrid>
        <w:gridCol w:w="3041"/>
        <w:gridCol w:w="6378"/>
      </w:tblGrid>
      <w:tr w:rsidR="00D520DF" w14:paraId="4D01EE69" w14:textId="77777777" w:rsidTr="003D44B0">
        <w:trPr>
          <w:trHeight w:val="2583"/>
          <w:jc w:val="center"/>
        </w:trPr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B98CE90" w14:textId="77777777" w:rsidR="00D520DF" w:rsidRDefault="00D520DF" w:rsidP="003D44B0">
            <w:pPr>
              <w:jc w:val="center"/>
              <w:rPr>
                <w:rFonts w:ascii="Arial" w:hAnsi="Arial" w:cs="Arial"/>
                <w:b/>
                <w:noProof/>
                <w:lang w:eastAsia="en-GB"/>
              </w:rPr>
            </w:pPr>
            <w:bookmarkStart w:id="1" w:name="_Hlk210229125"/>
            <w:r>
              <w:rPr>
                <w:rFonts w:ascii="Arial" w:hAnsi="Arial" w:cs="Arial"/>
                <w:b/>
                <w:noProof/>
                <w:lang w:eastAsia="en-GB"/>
              </w:rPr>
              <w:t>Systems</w:t>
            </w:r>
          </w:p>
          <w:p w14:paraId="303968B8" w14:textId="77777777" w:rsidR="00D520DF" w:rsidRPr="00B9720E" w:rsidRDefault="00D520DF" w:rsidP="003D44B0">
            <w:pPr>
              <w:jc w:val="center"/>
              <w:rPr>
                <w:rFonts w:ascii="Arial" w:hAnsi="Arial" w:cs="Arial"/>
                <w:b/>
                <w:noProof/>
                <w:lang w:eastAsia="en-GB"/>
              </w:rPr>
            </w:pPr>
          </w:p>
          <w:p w14:paraId="25731ECE" w14:textId="77777777" w:rsidR="00D520DF" w:rsidRDefault="00D520DF" w:rsidP="003D44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24101A" wp14:editId="288AAD1C">
                  <wp:extent cx="994347" cy="876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4582" cy="885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9502" w14:textId="77777777" w:rsidR="00D520DF" w:rsidRDefault="00D520DF" w:rsidP="003D44B0">
            <w:r>
              <w:t>{{</w:t>
            </w:r>
            <w:proofErr w:type="spellStart"/>
            <w:r>
              <w:t>relevant_systems</w:t>
            </w:r>
            <w:proofErr w:type="spellEnd"/>
            <w:r>
              <w:t>}}</w:t>
            </w:r>
          </w:p>
          <w:p w14:paraId="3C6E5534" w14:textId="77777777" w:rsidR="00D520DF" w:rsidRDefault="00D520DF" w:rsidP="003D44B0"/>
          <w:p w14:paraId="6FC77FCF" w14:textId="77777777" w:rsidR="00D520DF" w:rsidRDefault="00D520DF" w:rsidP="003D44B0"/>
          <w:p w14:paraId="537F12D2" w14:textId="77777777" w:rsidR="00D520DF" w:rsidRDefault="00D520DF" w:rsidP="003D44B0"/>
        </w:tc>
      </w:tr>
      <w:bookmarkEnd w:id="1"/>
    </w:tbl>
    <w:p w14:paraId="3BA0E5B9" w14:textId="22F5C864" w:rsidR="00D520DF" w:rsidRDefault="00D520DF" w:rsidP="00D520DF"/>
    <w:p w14:paraId="4A157B18" w14:textId="77777777" w:rsidR="00D520DF" w:rsidRDefault="00D520DF" w:rsidP="00D520DF"/>
    <w:p w14:paraId="72FF9EB4" w14:textId="77777777" w:rsidR="00983FF9" w:rsidRDefault="00983FF9" w:rsidP="00983FF9"/>
    <w:tbl>
      <w:tblPr>
        <w:tblStyle w:val="TableGrid"/>
        <w:tblW w:w="9419" w:type="dxa"/>
        <w:jc w:val="center"/>
        <w:tblLook w:val="04A0" w:firstRow="1" w:lastRow="0" w:firstColumn="1" w:lastColumn="0" w:noHBand="0" w:noVBand="1"/>
      </w:tblPr>
      <w:tblGrid>
        <w:gridCol w:w="3041"/>
        <w:gridCol w:w="6378"/>
      </w:tblGrid>
      <w:tr w:rsidR="00983FF9" w14:paraId="1A544F7C" w14:textId="77777777" w:rsidTr="003D44B0">
        <w:trPr>
          <w:trHeight w:val="2583"/>
          <w:jc w:val="center"/>
        </w:trPr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37845D1" w14:textId="77777777" w:rsidR="00983FF9" w:rsidRDefault="00983FF9" w:rsidP="003D44B0">
            <w:pPr>
              <w:jc w:val="center"/>
              <w:rPr>
                <w:rFonts w:ascii="Arial" w:hAnsi="Arial" w:cs="Arial"/>
                <w:b/>
                <w:noProof/>
                <w:lang w:eastAsia="en-GB"/>
              </w:rPr>
            </w:pPr>
            <w:r>
              <w:rPr>
                <w:rFonts w:ascii="Arial" w:hAnsi="Arial" w:cs="Arial"/>
                <w:b/>
                <w:noProof/>
                <w:lang w:eastAsia="en-GB"/>
              </w:rPr>
              <w:lastRenderedPageBreak/>
              <w:t>Reliance</w:t>
            </w:r>
          </w:p>
          <w:p w14:paraId="481B4874" w14:textId="77777777" w:rsidR="00983FF9" w:rsidRPr="00B9720E" w:rsidRDefault="00983FF9" w:rsidP="003D44B0">
            <w:pPr>
              <w:jc w:val="center"/>
              <w:rPr>
                <w:rFonts w:ascii="Arial" w:hAnsi="Arial" w:cs="Arial"/>
                <w:b/>
                <w:noProof/>
                <w:lang w:eastAsia="en-GB"/>
              </w:rPr>
            </w:pPr>
          </w:p>
          <w:p w14:paraId="59B768B3" w14:textId="77777777" w:rsidR="00983FF9" w:rsidRDefault="00983FF9" w:rsidP="003D44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7A057D" wp14:editId="77316426">
                  <wp:extent cx="921250" cy="8572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509" cy="8751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87DB5" w14:textId="77777777" w:rsidR="00983FF9" w:rsidRDefault="00983FF9" w:rsidP="003D44B0">
            <w:r>
              <w:t>{{reliance}}</w:t>
            </w:r>
          </w:p>
          <w:p w14:paraId="4E3B6B0F" w14:textId="77777777" w:rsidR="00983FF9" w:rsidRDefault="00983FF9" w:rsidP="003D44B0"/>
          <w:p w14:paraId="58870447" w14:textId="77777777" w:rsidR="00983FF9" w:rsidRDefault="00983FF9" w:rsidP="003D44B0"/>
          <w:p w14:paraId="4EBBEBDD" w14:textId="77777777" w:rsidR="00983FF9" w:rsidRDefault="00983FF9" w:rsidP="003D44B0"/>
        </w:tc>
      </w:tr>
    </w:tbl>
    <w:p w14:paraId="5FAD27DC" w14:textId="5FA14479" w:rsidR="00D520DF" w:rsidRDefault="00D520DF" w:rsidP="00541A4B"/>
    <w:p w14:paraId="48CCB544" w14:textId="77777777" w:rsidR="00DD3B8C" w:rsidRDefault="00DD3B8C" w:rsidP="00541A4B"/>
    <w:p w14:paraId="377B183C" w14:textId="77777777" w:rsidR="00F850AD" w:rsidRDefault="00F850AD" w:rsidP="00541A4B"/>
    <w:p w14:paraId="27838117" w14:textId="215AE7CB" w:rsidR="0072304A" w:rsidRDefault="00DD3B8C" w:rsidP="00541A4B">
      <w:bookmarkStart w:id="2" w:name="_GoBack"/>
      <w:bookmarkEnd w:id="2"/>
      <w:r>
        <w:t>{% for issue in issues %}</w:t>
      </w:r>
    </w:p>
    <w:tbl>
      <w:tblPr>
        <w:tblW w:w="5425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EE0E5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6009"/>
      </w:tblGrid>
      <w:tr w:rsidR="0072304A" w:rsidRPr="0072304A" w14:paraId="204D025D" w14:textId="77777777" w:rsidTr="0072304A">
        <w:trPr>
          <w:trHeight w:val="404"/>
        </w:trPr>
        <w:tc>
          <w:tcPr>
            <w:tcW w:w="1873" w:type="pct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FA80C" w14:textId="77777777" w:rsidR="0072304A" w:rsidRPr="0072304A" w:rsidRDefault="0072304A" w:rsidP="0072304A">
            <w:pPr>
              <w:spacing w:after="0" w:line="240" w:lineRule="auto"/>
              <w:rPr>
                <w:rFonts w:ascii="Arial Narrow" w:eastAsia="Calibri" w:hAnsi="Arial Narrow" w:cs="Arial"/>
                <w:b/>
                <w:bCs/>
                <w:sz w:val="24"/>
                <w:szCs w:val="24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{{loop.index}}. {{issue.title}}</w:t>
            </w:r>
          </w:p>
        </w:tc>
        <w:tc>
          <w:tcPr>
            <w:tcW w:w="3127" w:type="pct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6462" w:type="dxa"/>
              <w:tblInd w:w="153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8"/>
              <w:gridCol w:w="3874"/>
            </w:tblGrid>
            <w:tr w:rsidR="0072304A" w:rsidRPr="0072304A" w14:paraId="795F1970" w14:textId="77777777" w:rsidTr="0072304A">
              <w:trPr>
                <w:trHeight w:val="189"/>
              </w:trPr>
              <w:tc>
                <w:tcPr>
                  <w:tcW w:w="258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EE0E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BEA4FB" w14:textId="77777777" w:rsidR="0072304A" w:rsidRPr="0072304A" w:rsidRDefault="0072304A" w:rsidP="0072304A">
                  <w:pPr>
                    <w:spacing w:after="0" w:line="288" w:lineRule="auto"/>
                    <w:jc w:val="both"/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2304A"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>Audit finding rating</w:t>
                  </w:r>
                </w:p>
              </w:tc>
              <w:tc>
                <w:tcPr>
                  <w:tcW w:w="387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8CC1C1B" w14:textId="77777777" w:rsidR="0072304A" w:rsidRPr="0072304A" w:rsidRDefault="0072304A" w:rsidP="0072304A">
                  <w:pPr>
                    <w:spacing w:after="0" w:line="288" w:lineRule="auto"/>
                    <w:jc w:val="center"/>
                    <w:rPr>
                      <w:rFonts w:ascii="Arial Narrow" w:eastAsia="Calibri" w:hAnsi="Arial Narrow" w:cs="Times New Roman"/>
                      <w:snapToGrid w:val="0"/>
                      <w:color w:val="000000"/>
                      <w:sz w:val="24"/>
                      <w:szCs w:val="24"/>
                      <w:lang w:val="en-GB"/>
                    </w:rPr>
                  </w:pPr>
                  <w:r w:rsidRPr="0072304A">
                    <w:rPr>
                      <w:rFonts w:ascii="Arial Narrow" w:eastAsia="Calibri" w:hAnsi="Arial Narrow" w:cs="Times New Roman"/>
                      <w:snapToGrid w:val="0"/>
                      <w:color w:val="000000"/>
                      <w:sz w:val="24"/>
                      <w:szCs w:val="24"/>
                      <w:lang w:val="en-GB"/>
                    </w:rPr>
                    <w:t>{{issue.rating}}</w:t>
                  </w:r>
                </w:p>
              </w:tc>
            </w:tr>
            <w:tr w:rsidR="0072304A" w:rsidRPr="0072304A" w14:paraId="25AA98AC" w14:textId="77777777" w:rsidTr="0072304A">
              <w:trPr>
                <w:trHeight w:val="179"/>
              </w:trPr>
              <w:tc>
                <w:tcPr>
                  <w:tcW w:w="258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EE0E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5FD187" w14:textId="77777777" w:rsidR="0072304A" w:rsidRPr="0072304A" w:rsidRDefault="0072304A" w:rsidP="0072304A">
                  <w:pPr>
                    <w:spacing w:after="0" w:line="288" w:lineRule="auto"/>
                    <w:jc w:val="both"/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2304A"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>Recurring finding</w:t>
                  </w:r>
                </w:p>
              </w:tc>
              <w:tc>
                <w:tcPr>
                  <w:tcW w:w="387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EE0E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F5FAFE" w14:textId="77777777" w:rsidR="0072304A" w:rsidRPr="0072304A" w:rsidRDefault="0072304A" w:rsidP="0072304A">
                  <w:pPr>
                    <w:spacing w:after="0" w:line="288" w:lineRule="auto"/>
                    <w:jc w:val="center"/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2304A"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>{{issue.recurring}}</w:t>
                  </w:r>
                </w:p>
              </w:tc>
            </w:tr>
          </w:tbl>
          <w:p w14:paraId="1CAFD361" w14:textId="77777777" w:rsidR="0072304A" w:rsidRPr="0072304A" w:rsidRDefault="0072304A" w:rsidP="0072304A">
            <w:pPr>
              <w:spacing w:after="0" w:line="288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</w:pPr>
          </w:p>
        </w:tc>
      </w:tr>
      <w:tr w:rsidR="0072304A" w:rsidRPr="0072304A" w14:paraId="1D599FD7" w14:textId="77777777" w:rsidTr="0072304A">
        <w:trPr>
          <w:trHeight w:val="189"/>
        </w:trPr>
        <w:tc>
          <w:tcPr>
            <w:tcW w:w="5000" w:type="pct"/>
            <w:gridSpan w:val="2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06042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 xml:space="preserve">CRITERIA </w:t>
            </w:r>
          </w:p>
        </w:tc>
      </w:tr>
      <w:tr w:rsidR="0072304A" w:rsidRPr="0072304A" w14:paraId="0010EE06" w14:textId="77777777" w:rsidTr="0072304A">
        <w:trPr>
          <w:trHeight w:val="189"/>
        </w:trPr>
        <w:tc>
          <w:tcPr>
            <w:tcW w:w="5000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5C91C" w14:textId="77777777" w:rsidR="0072304A" w:rsidRPr="0072304A" w:rsidRDefault="0072304A" w:rsidP="0072304A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{{issue.criteria}}</w:t>
            </w:r>
          </w:p>
        </w:tc>
      </w:tr>
      <w:tr w:rsidR="0072304A" w:rsidRPr="0072304A" w14:paraId="510FA79A" w14:textId="77777777" w:rsidTr="0072304A">
        <w:trPr>
          <w:trHeight w:val="189"/>
        </w:trPr>
        <w:tc>
          <w:tcPr>
            <w:tcW w:w="1873" w:type="pct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80E29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 xml:space="preserve">FINDINGS </w:t>
            </w:r>
          </w:p>
        </w:tc>
        <w:tc>
          <w:tcPr>
            <w:tcW w:w="3127" w:type="pct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3F44B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Arial"/>
                <w:b/>
                <w:bCs/>
                <w:sz w:val="24"/>
                <w:szCs w:val="24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MANAGEMENT COMMENTS AND ACTION PLAN</w:t>
            </w:r>
          </w:p>
        </w:tc>
      </w:tr>
      <w:tr w:rsidR="0072304A" w:rsidRPr="0072304A" w14:paraId="2D685CB3" w14:textId="77777777" w:rsidTr="0072304A">
        <w:trPr>
          <w:trHeight w:val="978"/>
        </w:trPr>
        <w:tc>
          <w:tcPr>
            <w:tcW w:w="187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DAE49" w14:textId="77777777" w:rsidR="0072304A" w:rsidRPr="0072304A" w:rsidRDefault="0072304A" w:rsidP="0072304A">
            <w:pPr>
              <w:tabs>
                <w:tab w:val="center" w:pos="4513"/>
                <w:tab w:val="right" w:pos="9026"/>
              </w:tabs>
              <w:spacing w:after="0" w:line="240" w:lineRule="auto"/>
              <w:contextualSpacing/>
              <w:jc w:val="both"/>
              <w:rPr>
                <w:rFonts w:ascii="Arial Narrow" w:eastAsia="Calibri" w:hAnsi="Arial Narrow" w:cs="Times New Roman"/>
                <w:noProof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Times New Roman"/>
                <w:noProof/>
                <w:sz w:val="24"/>
                <w:szCs w:val="24"/>
                <w:lang w:val="en-GB"/>
              </w:rPr>
              <w:t> {{issue.finding}}</w:t>
            </w:r>
          </w:p>
          <w:p w14:paraId="1C342394" w14:textId="77777777" w:rsidR="0072304A" w:rsidRPr="0072304A" w:rsidRDefault="0072304A" w:rsidP="0072304A">
            <w:pPr>
              <w:spacing w:after="0" w:line="288" w:lineRule="auto"/>
              <w:jc w:val="both"/>
              <w:rPr>
                <w:rFonts w:ascii="Arial Narrow" w:eastAsia="Calibri" w:hAnsi="Arial Narrow" w:cs="Times New Roman"/>
                <w:sz w:val="24"/>
                <w:lang w:val="en-ZA"/>
              </w:rPr>
            </w:pPr>
          </w:p>
        </w:tc>
        <w:tc>
          <w:tcPr>
            <w:tcW w:w="312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59E50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{{issue.management_action_plan}}</w:t>
            </w:r>
          </w:p>
          <w:p w14:paraId="64D729B8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  <w:tr w:rsidR="0072304A" w:rsidRPr="0072304A" w14:paraId="300AB034" w14:textId="77777777" w:rsidTr="0072304A">
        <w:trPr>
          <w:trHeight w:val="110"/>
        </w:trPr>
        <w:tc>
          <w:tcPr>
            <w:tcW w:w="5000" w:type="pct"/>
            <w:gridSpan w:val="2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9053D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 xml:space="preserve">ROOT </w:t>
            </w:r>
            <w:proofErr w:type="gramStart"/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CAUSE</w:t>
            </w:r>
            <w:r w:rsidRPr="0072304A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 xml:space="preserve">  </w:t>
            </w:r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(</w:t>
            </w:r>
            <w:proofErr w:type="gramEnd"/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{{issue.root_cause}}</w:t>
            </w:r>
            <w:r w:rsidRPr="0072304A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 xml:space="preserve">);  </w:t>
            </w:r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({{issue.sub_root_cause}}</w:t>
            </w:r>
            <w:r w:rsidRPr="0072304A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>)</w:t>
            </w:r>
          </w:p>
        </w:tc>
      </w:tr>
      <w:tr w:rsidR="0072304A" w:rsidRPr="0072304A" w14:paraId="6F1812CF" w14:textId="77777777" w:rsidTr="0072304A">
        <w:trPr>
          <w:trHeight w:val="187"/>
        </w:trPr>
        <w:tc>
          <w:tcPr>
            <w:tcW w:w="5000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699D4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{{issue.root_cause_decription}}</w:t>
            </w:r>
          </w:p>
        </w:tc>
      </w:tr>
      <w:tr w:rsidR="0072304A" w:rsidRPr="0072304A" w14:paraId="6E36891D" w14:textId="77777777" w:rsidTr="0072304A">
        <w:trPr>
          <w:trHeight w:val="156"/>
        </w:trPr>
        <w:tc>
          <w:tcPr>
            <w:tcW w:w="5000" w:type="pct"/>
            <w:gridSpan w:val="2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68344" w14:textId="0F1FB70A" w:rsidR="0072304A" w:rsidRPr="0072304A" w:rsidRDefault="0072304A" w:rsidP="0072304A">
            <w:pPr>
              <w:autoSpaceDE w:val="0"/>
              <w:autoSpaceDN w:val="0"/>
              <w:spacing w:after="0" w:line="240" w:lineRule="auto"/>
              <w:jc w:val="both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POTENTIAL IMPACT/</w:t>
            </w:r>
            <w:proofErr w:type="gramStart"/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 xml:space="preserve">EXPOSURE  </w:t>
            </w:r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(</w:t>
            </w:r>
            <w:proofErr w:type="gramEnd"/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{{issue.impact_category}}</w:t>
            </w:r>
            <w:r w:rsidRPr="0072304A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 xml:space="preserve">);  </w:t>
            </w:r>
            <w:r w:rsidRPr="0072304A">
              <w:rPr>
                <w:rFonts w:ascii="Arial Narrow" w:eastAsia="Times New Roman" w:hAnsi="Arial Narrow" w:cs="Times New Roman"/>
                <w:b/>
                <w:noProof/>
                <w:sz w:val="24"/>
                <w:szCs w:val="24"/>
                <w:lang w:val="en-GB"/>
              </w:rPr>
              <w:t xml:space="preserve"> </w:t>
            </w:r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({{issue.impact_sub_category}}</w:t>
            </w:r>
            <w:r w:rsidRPr="0072304A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 xml:space="preserve">)  </w:t>
            </w:r>
            <w:r w:rsidRPr="0072304A">
              <w:rPr>
                <w:rFonts w:ascii="Arial Narrow" w:eastAsia="Times New Roman" w:hAnsi="Arial Narrow" w:cs="Times New Roman"/>
                <w:b/>
                <w:noProof/>
                <w:sz w:val="24"/>
                <w:szCs w:val="24"/>
                <w:lang w:val="en-GB"/>
              </w:rPr>
              <w:t xml:space="preserve"> </w:t>
            </w:r>
          </w:p>
        </w:tc>
      </w:tr>
      <w:tr w:rsidR="0072304A" w:rsidRPr="0072304A" w14:paraId="040729A9" w14:textId="77777777" w:rsidTr="0072304A">
        <w:trPr>
          <w:trHeight w:val="108"/>
        </w:trPr>
        <w:tc>
          <w:tcPr>
            <w:tcW w:w="5000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70D54" w14:textId="12D4F74B" w:rsidR="0072304A" w:rsidRPr="0072304A" w:rsidRDefault="0072304A" w:rsidP="0072304A">
            <w:pPr>
              <w:spacing w:after="0" w:line="288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{{</w:t>
            </w:r>
            <w:r w:rsidR="00DD3B8C"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issue. impact</w:t>
            </w:r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_description}}</w:t>
            </w:r>
          </w:p>
        </w:tc>
      </w:tr>
    </w:tbl>
    <w:p w14:paraId="61332014" w14:textId="02DCDD1D" w:rsidR="00DD3B8C" w:rsidRPr="007F4EBE" w:rsidRDefault="00DD3B8C" w:rsidP="00DD3B8C">
      <w:pPr>
        <w:rPr>
          <w:b/>
        </w:rPr>
      </w:pPr>
      <w:r>
        <w:t>{% endfor %}</w:t>
      </w:r>
    </w:p>
    <w:p w14:paraId="21D5D937" w14:textId="77777777" w:rsidR="0072304A" w:rsidRPr="0072304A" w:rsidRDefault="0072304A" w:rsidP="0072304A">
      <w:pPr>
        <w:spacing w:after="0" w:line="288" w:lineRule="auto"/>
        <w:jc w:val="both"/>
        <w:rPr>
          <w:rFonts w:ascii="Arial Narrow" w:eastAsia="Calibri" w:hAnsi="Arial Narrow" w:cs="Times New Roman"/>
          <w:sz w:val="24"/>
          <w:lang w:val="en-GB"/>
        </w:rPr>
      </w:pPr>
    </w:p>
    <w:p w14:paraId="36BA0CD4" w14:textId="18DEB641" w:rsidR="00E5113C" w:rsidRDefault="00E5113C">
      <w:r w:rsidRPr="00D520DF">
        <w:br w:type="page"/>
      </w:r>
      <w:r w:rsidR="00D520DF">
        <w:lastRenderedPageBreak/>
        <w:tab/>
      </w:r>
    </w:p>
    <w:p w14:paraId="614606BA" w14:textId="567CEFBA" w:rsidR="00D520DF" w:rsidRDefault="00D520DF"/>
    <w:p w14:paraId="12058A77" w14:textId="799DAD2D" w:rsidR="00D520DF" w:rsidRDefault="00D520DF"/>
    <w:p w14:paraId="31098F29" w14:textId="56C5DC74" w:rsidR="00D520DF" w:rsidRDefault="00D520DF"/>
    <w:p w14:paraId="7FA72FB2" w14:textId="4BDDAC89" w:rsidR="00D520DF" w:rsidRDefault="00D520DF"/>
    <w:p w14:paraId="1230DAC4" w14:textId="77777777" w:rsidR="00D520DF" w:rsidRDefault="00D520DF"/>
    <w:p w14:paraId="6A919638" w14:textId="6E3CD1FC" w:rsidR="00D520DF" w:rsidRDefault="00D520DF"/>
    <w:p w14:paraId="2E50A31D" w14:textId="77777777" w:rsidR="00D520DF" w:rsidRDefault="00D520DF"/>
    <w:p w14:paraId="56A48763" w14:textId="77777777" w:rsidR="00D520DF" w:rsidRDefault="00D520DF"/>
    <w:bookmarkEnd w:id="0"/>
    <w:p w14:paraId="44A92554" w14:textId="5A5CE2C1" w:rsidR="006C1BBD" w:rsidRDefault="006C1BBD"/>
    <w:p w14:paraId="3873FC6D" w14:textId="62CA486A" w:rsidR="00E5113C" w:rsidRDefault="00E5113C"/>
    <w:p w14:paraId="66F4A9BD" w14:textId="5EED5D8B" w:rsidR="00B9720E" w:rsidRDefault="00B9720E"/>
    <w:p w14:paraId="3BAA095B" w14:textId="77777777" w:rsidR="00195FC0" w:rsidRDefault="00195FC0"/>
    <w:sectPr w:rsidR="00195F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F7352" w14:textId="77777777" w:rsidR="00E83E50" w:rsidRDefault="00E83E50" w:rsidP="00E5113C">
      <w:pPr>
        <w:spacing w:after="0" w:line="240" w:lineRule="auto"/>
      </w:pPr>
      <w:r>
        <w:separator/>
      </w:r>
    </w:p>
  </w:endnote>
  <w:endnote w:type="continuationSeparator" w:id="0">
    <w:p w14:paraId="0E75F10F" w14:textId="77777777" w:rsidR="00E83E50" w:rsidRDefault="00E83E50" w:rsidP="00E51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F2C13" w14:textId="77777777" w:rsidR="00E83E50" w:rsidRDefault="00E83E50" w:rsidP="00E5113C">
      <w:pPr>
        <w:spacing w:after="0" w:line="240" w:lineRule="auto"/>
      </w:pPr>
      <w:r>
        <w:separator/>
      </w:r>
    </w:p>
  </w:footnote>
  <w:footnote w:type="continuationSeparator" w:id="0">
    <w:p w14:paraId="6527ED8E" w14:textId="77777777" w:rsidR="00E83E50" w:rsidRDefault="00E83E50" w:rsidP="00E51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027"/>
    <w:rsid w:val="0006063C"/>
    <w:rsid w:val="000641DE"/>
    <w:rsid w:val="000A14B0"/>
    <w:rsid w:val="000B1241"/>
    <w:rsid w:val="0015074B"/>
    <w:rsid w:val="00195FC0"/>
    <w:rsid w:val="00230202"/>
    <w:rsid w:val="0029639D"/>
    <w:rsid w:val="00326F90"/>
    <w:rsid w:val="00461076"/>
    <w:rsid w:val="00472A53"/>
    <w:rsid w:val="00541A4B"/>
    <w:rsid w:val="005551BE"/>
    <w:rsid w:val="006C1BBD"/>
    <w:rsid w:val="007153AD"/>
    <w:rsid w:val="0072304A"/>
    <w:rsid w:val="007B36C4"/>
    <w:rsid w:val="00861100"/>
    <w:rsid w:val="00983FF9"/>
    <w:rsid w:val="00AA1D8D"/>
    <w:rsid w:val="00B14683"/>
    <w:rsid w:val="00B47730"/>
    <w:rsid w:val="00B9720E"/>
    <w:rsid w:val="00CB0664"/>
    <w:rsid w:val="00D520DF"/>
    <w:rsid w:val="00DD3B8C"/>
    <w:rsid w:val="00E16D0B"/>
    <w:rsid w:val="00E5113C"/>
    <w:rsid w:val="00E83E50"/>
    <w:rsid w:val="00F850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808D49"/>
  <w14:defaultImageDpi w14:val="300"/>
  <w15:docId w15:val="{9BD55DD2-5A6A-4DAA-94E3-899B37A5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720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230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2E10A4-5A97-443E-8768-21C22A128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Samwel Alfred</cp:lastModifiedBy>
  <cp:revision>18</cp:revision>
  <dcterms:created xsi:type="dcterms:W3CDTF">2013-12-23T23:15:00Z</dcterms:created>
  <dcterms:modified xsi:type="dcterms:W3CDTF">2025-10-01T14:30:00Z</dcterms:modified>
  <cp:category/>
</cp:coreProperties>
</file>